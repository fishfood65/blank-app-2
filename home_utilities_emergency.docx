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Utilities Emergency Runbook</w:t>
      </w:r>
    </w:p>
    <w:p>
      <w:r>
        <w:t>To create a comprehensive Emergency Preparedness Run Book for residents of San Jose, Zip Code: 95148, I will first gather information on the relevant utility providers and their emergency contact details. Here is the information based on the latest available data:</w:t>
      </w:r>
    </w:p>
    <w:p>
      <w:r>
        <w:t>### 📕 Emergency Preparedness Run Book for San Jose, CA 95148</w:t>
      </w:r>
    </w:p>
    <w:p>
      <w:r>
        <w:t>---</w:t>
      </w:r>
    </w:p>
    <w:p>
      <w:r>
        <w:t>#### ⚡ 1. Electricity – Pacific Gas and Electric Company (PG&amp;E)</w:t>
      </w:r>
    </w:p>
    <w:p>
      <w:r/>
      <w:r>
        <w:rPr>
          <w:b/>
        </w:rPr>
        <w:t>Provider Description:</w:t>
      </w:r>
      <w:r>
        <w:br/>
        <w:t>Pacific Gas and Electric Company (PG&amp;E) is a major energy company in California, providing natural gas and electricity to most of the northern two-thirds of the state.</w:t>
      </w:r>
    </w:p>
    <w:p>
      <w:r/>
      <w:r>
        <w:rPr>
          <w:b/>
        </w:rPr>
        <w:t>Customer Service:</w:t>
      </w:r>
      <w:r>
        <w:br/>
        <w:t xml:space="preserve">- </w:t>
      </w:r>
      <w:r>
        <w:rPr>
          <w:b/>
        </w:rPr>
        <w:t>Phone Number:</w:t>
      </w:r>
      <w:r>
        <w:t xml:space="preserve"> 1-800-743-5000</w:t>
        <w:br/>
        <w:t xml:space="preserve">- </w:t>
      </w:r>
      <w:r>
        <w:rPr>
          <w:b/>
        </w:rPr>
        <w:t>Address:</w:t>
      </w:r>
      <w:r>
        <w:t xml:space="preserve"> 77 Beale St, San Francisco, CA 94105</w:t>
        <w:br/>
        <w:t xml:space="preserve">- </w:t>
      </w:r>
      <w:r>
        <w:rPr>
          <w:b/>
        </w:rPr>
        <w:t>Website:</w:t>
      </w:r>
      <w:r>
        <w:t xml:space="preserve"> [PG&amp;E](https://www.pge.com/)</w:t>
      </w:r>
    </w:p>
    <w:p>
      <w:r/>
      <w:r>
        <w:rPr>
          <w:b/>
        </w:rPr>
        <w:t>Emergency Contact:</w:t>
      </w:r>
      <w:r>
        <w:br/>
        <w:t xml:space="preserve">- </w:t>
      </w:r>
      <w:r>
        <w:rPr>
          <w:b/>
        </w:rPr>
        <w:t>Outage Reporting:</w:t>
      </w:r>
      <w:r>
        <w:t xml:space="preserve"> 1-800-743-5000</w:t>
        <w:br/>
        <w:t xml:space="preserve">- </w:t>
      </w:r>
      <w:r>
        <w:rPr>
          <w:b/>
        </w:rPr>
        <w:t>Emergency Services:</w:t>
      </w:r>
      <w:r>
        <w:t xml:space="preserve"> 1-800-743-5000 (24/7)</w:t>
      </w:r>
    </w:p>
    <w:p>
      <w:r/>
      <w:r>
        <w:rPr>
          <w:b/>
        </w:rPr>
        <w:t>Power Outage Response Guide:</w:t>
      </w:r>
      <w:r>
        <w:br/>
        <w:t xml:space="preserve">- </w:t>
      </w:r>
      <w:r>
        <w:rPr>
          <w:b/>
        </w:rPr>
        <w:t>Steps to Follow:</w:t>
      </w:r>
      <w:r>
        <w:br/>
        <w:t xml:space="preserve">  1. Check the PG&amp;E Outage Map to see if the outage is reported.</w:t>
        <w:br/>
        <w:t xml:space="preserve">  2. Turn off major appliances to reduce power surge damage when electricity is restored.</w:t>
        <w:br/>
        <w:t xml:space="preserve">  3. Use flashlights instead of candles for safety.</w:t>
        <w:br/>
        <w:t xml:space="preserve">  4. Keep refrigerator and freezer doors closed to preserve food.</w:t>
        <w:br/>
        <w:t xml:space="preserve">- </w:t>
      </w:r>
      <w:r>
        <w:rPr>
          <w:b/>
        </w:rPr>
        <w:t>How to Report:</w:t>
      </w:r>
      <w:r>
        <w:t xml:space="preserve"> Call 1-800-743-5000 or use the PG&amp;E mobile app.</w:t>
        <w:br/>
        <w:t xml:space="preserve">- </w:t>
      </w:r>
      <w:r>
        <w:rPr>
          <w:b/>
        </w:rPr>
        <w:t>Safety Precautions:</w:t>
      </w:r>
      <w:r>
        <w:t xml:space="preserve"> Avoid downed power lines and report them immediately to PG&amp;E.</w:t>
      </w:r>
    </w:p>
    <w:p>
      <w:r>
        <w:t>---</w:t>
      </w:r>
    </w:p>
    <w:p>
      <w:r>
        <w:t>#### 🔥 2. Natural Gas – Pacific Gas and Electric Company (PG&amp;E)</w:t>
      </w:r>
    </w:p>
    <w:p>
      <w:r/>
      <w:r>
        <w:rPr>
          <w:b/>
        </w:rPr>
        <w:t>Provider Description:</w:t>
      </w:r>
      <w:r>
        <w:br/>
        <w:t>Pacific Gas and Electric Company (PG&amp;E) is a major energy company in California, providing natural gas and electricity to most of the northern two-thirds of the state.</w:t>
      </w:r>
    </w:p>
    <w:p>
      <w:r/>
      <w:r>
        <w:rPr>
          <w:b/>
        </w:rPr>
        <w:t>Customer Service:</w:t>
      </w:r>
      <w:r>
        <w:br/>
        <w:t xml:space="preserve">- </w:t>
      </w:r>
      <w:r>
        <w:rPr>
          <w:b/>
        </w:rPr>
        <w:t>Phone Number:</w:t>
      </w:r>
      <w:r>
        <w:t xml:space="preserve"> 1-800-743-5000</w:t>
        <w:br/>
        <w:t xml:space="preserve">- </w:t>
      </w:r>
      <w:r>
        <w:rPr>
          <w:b/>
        </w:rPr>
        <w:t>Address:</w:t>
      </w:r>
      <w:r>
        <w:t xml:space="preserve"> 77 Beale St, San Francisco, CA 94105</w:t>
        <w:br/>
        <w:t xml:space="preserve">- </w:t>
      </w:r>
      <w:r>
        <w:rPr>
          <w:b/>
        </w:rPr>
        <w:t>Website:</w:t>
      </w:r>
      <w:r>
        <w:t xml:space="preserve"> [PG&amp;E](https://www.pge.com/)</w:t>
      </w:r>
    </w:p>
    <w:p>
      <w:r/>
      <w:r>
        <w:rPr>
          <w:b/>
        </w:rPr>
        <w:t>Emergency Contact:</w:t>
      </w:r>
      <w:r>
        <w:br/>
        <w:t xml:space="preserve">- </w:t>
      </w:r>
      <w:r>
        <w:rPr>
          <w:b/>
        </w:rPr>
        <w:t>Gas Leak Reporting:</w:t>
      </w:r>
      <w:r>
        <w:t xml:space="preserve"> 1-800-743-5000</w:t>
        <w:br/>
        <w:t xml:space="preserve">- </w:t>
      </w:r>
      <w:r>
        <w:rPr>
          <w:b/>
        </w:rPr>
        <w:t>Emergency Services:</w:t>
      </w:r>
      <w:r>
        <w:t xml:space="preserve"> 1-800-743-5000 (24/7)</w:t>
      </w:r>
    </w:p>
    <w:p>
      <w:r/>
      <w:r>
        <w:rPr>
          <w:b/>
        </w:rPr>
        <w:t>Gas Leak Response Guide:</w:t>
      </w:r>
      <w:r>
        <w:br/>
        <w:t xml:space="preserve">- </w:t>
      </w:r>
      <w:r>
        <w:rPr>
          <w:b/>
        </w:rPr>
        <w:t>Signs and Precautions:</w:t>
      </w:r>
      <w:r>
        <w:br/>
        <w:t xml:space="preserve">  1. Smell a strong, rotten egg odor.</w:t>
        <w:br/>
        <w:t xml:space="preserve">  2. Hear a hissing or blowing sound.</w:t>
        <w:br/>
        <w:t xml:space="preserve">  3. See dirt or dust blowing from a hole in the ground.</w:t>
        <w:br/>
        <w:t xml:space="preserve">  4. See dead or dying vegetation in an otherwise moist area.</w:t>
        <w:br/>
        <w:t xml:space="preserve">- </w:t>
      </w:r>
      <w:r>
        <w:rPr>
          <w:b/>
        </w:rPr>
        <w:t>How to Evacuate:</w:t>
      </w:r>
      <w:r>
        <w:br/>
        <w:t xml:space="preserve">  1. Leave the area immediately.</w:t>
        <w:br/>
        <w:t xml:space="preserve">  2. Do not use lighters, matches, or any open flames.</w:t>
        <w:br/>
        <w:t xml:space="preserve">  3. Do not turn any electrical switches on or off.</w:t>
        <w:br/>
        <w:t xml:space="preserve">- </w:t>
      </w:r>
      <w:r>
        <w:rPr>
          <w:b/>
        </w:rPr>
        <w:t>How to Report:</w:t>
      </w:r>
      <w:r>
        <w:t xml:space="preserve"> Call 1-800-743-5000 immediately.</w:t>
      </w:r>
    </w:p>
    <w:p>
      <w:r>
        <w:t>---</w:t>
      </w:r>
    </w:p>
    <w:p>
      <w:r>
        <w:t>#### 💧 3. Water – San Jose Water Company</w:t>
      </w:r>
    </w:p>
    <w:p>
      <w:r/>
      <w:r>
        <w:rPr>
          <w:b/>
        </w:rPr>
        <w:t>Provider Description:</w:t>
      </w:r>
      <w:r>
        <w:br/>
        <w:t>San Jose Water Company provides water services to the residents of San Jose and surrounding areas, ensuring clean and reliable water supply.</w:t>
      </w:r>
    </w:p>
    <w:p>
      <w:r/>
      <w:r>
        <w:rPr>
          <w:b/>
        </w:rPr>
        <w:t>Customer Service:</w:t>
      </w:r>
      <w:r>
        <w:br/>
        <w:t xml:space="preserve">- </w:t>
      </w:r>
      <w:r>
        <w:rPr>
          <w:b/>
        </w:rPr>
        <w:t>Phone Number:</w:t>
      </w:r>
      <w:r>
        <w:t xml:space="preserve"> 1-408-279-7900</w:t>
        <w:br/>
        <w:t xml:space="preserve">- </w:t>
      </w:r>
      <w:r>
        <w:rPr>
          <w:b/>
        </w:rPr>
        <w:t>Address:</w:t>
      </w:r>
      <w:r>
        <w:t xml:space="preserve"> 1601 S. Bascom Ave, San Jose, CA 95124</w:t>
        <w:br/>
        <w:t xml:space="preserve">- </w:t>
      </w:r>
      <w:r>
        <w:rPr>
          <w:b/>
        </w:rPr>
        <w:t>Website:</w:t>
      </w:r>
      <w:r>
        <w:t xml:space="preserve"> [San Jose Water](https://www.sjwater.com/)</w:t>
      </w:r>
    </w:p>
    <w:p>
      <w:r/>
      <w:r>
        <w:rPr>
          <w:b/>
        </w:rPr>
        <w:t>Emergency Contact:</w:t>
      </w:r>
      <w:r>
        <w:br/>
        <w:t xml:space="preserve">- </w:t>
      </w:r>
      <w:r>
        <w:rPr>
          <w:b/>
        </w:rPr>
        <w:t>Water Outage/Leak Reporting:</w:t>
      </w:r>
      <w:r>
        <w:t xml:space="preserve"> 1-408-279-7900</w:t>
        <w:br/>
        <w:t xml:space="preserve">- </w:t>
      </w:r>
      <w:r>
        <w:rPr>
          <w:b/>
        </w:rPr>
        <w:t>Emergency Services:</w:t>
      </w:r>
      <w:r>
        <w:t xml:space="preserve"> 1-408-279-7900 (24/7)</w:t>
      </w:r>
    </w:p>
    <w:p>
      <w:r/>
      <w:r>
        <w:rPr>
          <w:b/>
        </w:rPr>
        <w:t>Water Outage or Leak Guide:</w:t>
      </w:r>
      <w:r>
        <w:br/>
        <w:t xml:space="preserve">- </w:t>
      </w:r>
      <w:r>
        <w:rPr>
          <w:b/>
        </w:rPr>
        <w:t>Detection Steps:</w:t>
      </w:r>
      <w:r>
        <w:br/>
        <w:t xml:space="preserve">  1. Check for unusual water pressure or discoloration.</w:t>
        <w:br/>
        <w:t xml:space="preserve">  2. Look for wet spots in your yard or around your home.</w:t>
        <w:br/>
        <w:t xml:space="preserve">  3. Listen for the sound of running water when no faucets are on.</w:t>
        <w:br/>
        <w:t xml:space="preserve">- </w:t>
      </w:r>
      <w:r>
        <w:rPr>
          <w:b/>
        </w:rPr>
        <w:t>Shutoff Procedure:</w:t>
      </w:r>
      <w:r>
        <w:br/>
        <w:t xml:space="preserve">  1. Locate your main water shutoff valve.</w:t>
        <w:br/>
        <w:t xml:space="preserve">  2. Turn the valve clockwise to shut off the water supply.</w:t>
        <w:br/>
        <w:t xml:space="preserve">  3. Contact San Jose Water to report the issue.</w:t>
      </w:r>
    </w:p>
    <w:p>
      <w:r>
        <w:t>---</w:t>
      </w:r>
    </w:p>
    <w:p>
      <w:r>
        <w:t>#### 🌐 4. Internet – Comcast</w:t>
      </w:r>
    </w:p>
    <w:p>
      <w:r/>
      <w:r>
        <w:rPr>
          <w:b/>
        </w:rPr>
        <w:t>Provider Description:</w:t>
      </w:r>
      <w:r>
        <w:br/>
        <w:t>Comcast is a leading provider of internet, cable, and phone services, offering high-speed internet and reliable connectivity to residents.</w:t>
      </w:r>
    </w:p>
    <w:p>
      <w:r/>
      <w:r>
        <w:rPr>
          <w:b/>
        </w:rPr>
        <w:t>Customer Service:</w:t>
      </w:r>
      <w:r>
        <w:br/>
        <w:t xml:space="preserve">- </w:t>
      </w:r>
      <w:r>
        <w:rPr>
          <w:b/>
        </w:rPr>
        <w:t>Phone Number:</w:t>
      </w:r>
      <w:r>
        <w:t xml:space="preserve"> 1-800-XFINITY (1-800-934-6489)</w:t>
        <w:br/>
        <w:t xml:space="preserve">- </w:t>
      </w:r>
      <w:r>
        <w:rPr>
          <w:b/>
        </w:rPr>
        <w:t>Address:</w:t>
      </w:r>
      <w:r>
        <w:t xml:space="preserve"> 1701 John F Kennedy Blvd, Philadelphia, PA 19103</w:t>
        <w:br/>
        <w:t xml:space="preserve">- </w:t>
      </w:r>
      <w:r>
        <w:rPr>
          <w:b/>
        </w:rPr>
        <w:t>Website:</w:t>
      </w:r>
      <w:r>
        <w:t xml:space="preserve"> [Comcast](https://www.xfinity.com/)</w:t>
      </w:r>
    </w:p>
    <w:p>
      <w:r/>
      <w:r>
        <w:rPr>
          <w:b/>
        </w:rPr>
        <w:t>Emergency Contact:</w:t>
      </w:r>
      <w:r>
        <w:br/>
        <w:t xml:space="preserve">- </w:t>
      </w:r>
      <w:r>
        <w:rPr>
          <w:b/>
        </w:rPr>
        <w:t>Internet Outage Reporting:</w:t>
      </w:r>
      <w:r>
        <w:t xml:space="preserve"> 1-800-XFINITY (1-800-934-6489)</w:t>
        <w:br/>
        <w:t xml:space="preserve">- </w:t>
      </w:r>
      <w:r>
        <w:rPr>
          <w:b/>
        </w:rPr>
        <w:t>Technical Support:</w:t>
      </w:r>
      <w:r>
        <w:t xml:space="preserve"> 1-800-XFINITY (1-800-934-6489)</w:t>
      </w:r>
    </w:p>
    <w:p>
      <w:r/>
      <w:r>
        <w:rPr>
          <w:b/>
        </w:rPr>
        <w:t>Internet Outage Response Guide:</w:t>
      </w:r>
      <w:r>
        <w:br/>
        <w:t xml:space="preserve">- </w:t>
      </w:r>
      <w:r>
        <w:rPr>
          <w:b/>
        </w:rPr>
        <w:t>Troubleshooting:</w:t>
      </w:r>
      <w:r>
        <w:br/>
        <w:t xml:space="preserve">  1. Check the Comcast Outage Map to see if the outage is reported.</w:t>
        <w:br/>
        <w:t xml:space="preserve">  2. Restart your modem and router.</w:t>
        <w:br/>
        <w:t xml:space="preserve">  3. Check all cables and connections.</w:t>
        <w:br/>
        <w:t xml:space="preserve">- </w:t>
      </w:r>
      <w:r>
        <w:rPr>
          <w:b/>
        </w:rPr>
        <w:t>Reporting:</w:t>
      </w:r>
      <w:r>
        <w:t xml:space="preserve"> Call 1-800-XFINITY or use the Comcast mobile app.</w:t>
        <w:br/>
        <w:t xml:space="preserve">- </w:t>
      </w:r>
      <w:r>
        <w:rPr>
          <w:b/>
        </w:rPr>
        <w:t>Staying Informed:</w:t>
      </w:r>
      <w:r>
        <w:t xml:space="preserve"> Follow Comcast on social media or sign up for outage alerts.</w:t>
      </w:r>
    </w:p>
    <w:p>
      <w:r>
        <w:t>---</w:t>
      </w:r>
    </w:p>
    <w:p>
      <w:r>
        <w:t>This Emergency Preparedness Run Book provides essential information and steps for residents of San Jose, CA 95148, to handle emergencies related to electricity, natural gas, water, and internet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